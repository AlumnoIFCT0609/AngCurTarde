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Actividad Práctica capitulo 2 UF1286</w:t>
      </w:r>
    </w:p>
    <w:p>
      <w:pPr>
        <w:pStyle w:val="Heading1"/>
        <w:rPr/>
      </w:pPr>
      <w:r>
        <w:rPr/>
        <w:t>Enunciado:</w:t>
      </w:r>
    </w:p>
    <w:p>
      <w:pPr>
        <w:pStyle w:val="Normal"/>
        <w:rPr/>
      </w:pPr>
      <w:r>
        <w:rPr/>
        <w:t>Este caso práctico está orientado a desarrollar habilidades básicas de administración de sistemas operativos basados en Linux. Deberás aplicar comandos para gestionar estructuras de directorios, modificar permisos y propiedades de archivos, y ejecutar operaciones remotas sobre otro sistema Linux. A continuación, se presentan los ejercicios a resolver.</w:t>
      </w:r>
    </w:p>
    <w:p>
      <w:pPr>
        <w:pStyle w:val="Heading1"/>
        <w:rPr/>
      </w:pPr>
      <w:r>
        <w:rPr/>
        <w:t>Ejercicios:</w:t>
      </w:r>
    </w:p>
    <w:p>
      <w:pPr>
        <w:pStyle w:val="Normal"/>
        <w:rPr/>
      </w:pPr>
      <w:r>
        <w:rPr/>
        <w:t>1. Imagine que tiene que escribir la secuencia correspondiente a las sentencias necesarias en un sistema Linux para crear la siguiente estructura de directorios:</w:t>
        <w:br/>
        <w:t>/prueba/primera/segunda</w:t>
        <w:br/>
        <w:t>/prueba/primera/tercera</w:t>
        <w:br/>
        <w:t>/prueba/cuarta</w:t>
        <w:br/>
        <w:t>¿Cómo lo haría?</w:t>
      </w:r>
    </w:p>
    <w:p>
      <w:pPr>
        <w:pStyle w:val="Normal"/>
        <w:rPr/>
      </w:pPr>
      <w:r>
        <w:rPr/>
        <w:t>2. Imagine que se quiere cambiar el usuario y grupo de algunos de los ficheros del sistema. En concreto:</w:t>
        <w:br/>
        <w:t>- Para el fichero /prueba/fichero1, el nuevo usuario y grupo será root.</w:t>
        <w:br/>
        <w:t>- Para el fichero /prueba/fichero2, el nuevo usuario será 'miusuario' y el grupo también será root.</w:t>
        <w:br/>
        <w:t>¿Cómo los haría desde la línea de comandos de Linux?</w:t>
      </w:r>
    </w:p>
    <w:p>
      <w:pPr>
        <w:pStyle w:val="Normal"/>
        <w:rPr/>
      </w:pPr>
      <w:r>
        <w:rPr/>
        <w:t>3. Tiene acceso a una máquina con un sistema Linux y quiere administrar una jerarquía de directorios remotamente. Debe crear en el equipo remoto (192.168.1.109), usando el usuario 'miusuario' y la contraseña 'miclave', la siguiente estructura:</w:t>
        <w:br/>
        <w:t>/prueba/segunda</w:t>
        <w:br/>
        <w:t>/prueba/tercera</w:t>
        <w:br/>
        <w:t>/prueba/cuarta</w:t>
        <w:br/>
        <w:t>Indique los comandos adecuados que usaría desde su sistema Linux local para conseguirlo.</w:t>
      </w:r>
    </w:p>
    <w:p>
      <w:pPr>
        <w:pStyle w:val="Heading1"/>
        <w:rPr/>
      </w:pPr>
      <w:r>
        <w:rPr/>
        <w:t>Forma de Entrega:</w:t>
      </w:r>
    </w:p>
    <w:p>
      <w:pPr>
        <w:pStyle w:val="Normal"/>
        <w:rPr/>
      </w:pPr>
      <w:r>
        <w:rPr/>
        <w:t>El caso práctico deberá entregarse en formato pdf:</w:t>
      </w:r>
    </w:p>
    <w:p>
      <w:pPr>
        <w:pStyle w:val="Normal"/>
        <w:rPr/>
      </w:pPr>
      <w:r>
        <w:rPr/>
        <w:t>ApellidoNombre_CasoPractico2.pdf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Imagine que tiene que escribir la secuencia correspondiente a las sentencias necesarias en un sistema Linux para crear la siguiente estructura de directorios:</w:t>
        <w:br/>
        <w:t>/prueba/primera/segunda</w:t>
        <w:br/>
        <w:t>/prueba/primera/tercera</w:t>
        <w:br/>
        <w:t>/prueba/cuarta</w:t>
        <w:br/>
        <w:t>¿Cómo lo haría?</w:t>
      </w:r>
    </w:p>
    <w:p>
      <w:pPr>
        <w:pStyle w:val="Normal"/>
        <w:rPr/>
      </w:pPr>
      <w:r>
        <w:rPr/>
        <w:t>Sudo mkdir /prueba /prueba/primera  /prueba/primera/segunda /prueba/primera/tercera /prueba/cuarta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Imagine que se quiere cambiar el usuario y grupo de algunos de los ficheros del sistema. En concreto:</w:t>
        <w:br/>
        <w:t>- Para el fichero /prueba/fichero1, el nuevo usuario y grupo será root.</w:t>
        <w:br/>
        <w:t>- Para el fichero /prueba/fichero2, el nuevo usuario será 'miusuario' y el grupo también será root.</w:t>
        <w:br/>
        <w:t>¿Cómo los haría desde la línea de comandos de Linux?</w:t>
      </w:r>
    </w:p>
    <w:p>
      <w:pPr>
        <w:pStyle w:val="Normal"/>
        <w:rPr/>
      </w:pPr>
      <w:r>
        <w:rPr/>
        <w:t>Para cambiar los dos, usuarios y grupos, es suficiente el comando  chown, separando al usuario del grupo con los dos puntos ‘:’, pero solo para el grupo con el comando chgrp [nombre del grupo] [path y nombre del fichero o directorio]</w:t>
      </w:r>
    </w:p>
    <w:p>
      <w:pPr>
        <w:pStyle w:val="Normal"/>
        <w:rPr/>
      </w:pPr>
      <w:r>
        <w:rPr/>
        <w:t>sudo chown root:root /prueba/fichero1</w:t>
      </w:r>
    </w:p>
    <w:p>
      <w:pPr>
        <w:pStyle w:val="Normal"/>
        <w:rPr/>
      </w:pPr>
      <w:r>
        <w:rPr/>
        <w:t>sudo chown miusuario:root /prueba/fichero2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Tiene acceso a una máquina con un sistema Linux y quiere administrar una jerarquía de directorios remotamente. Debe crear en el equipo remoto (192.168.1.109), usando el usuario 'miusuario' y la contraseña 'miclave', la siguiente estructura:</w:t>
        <w:br/>
        <w:t>/prueba/segunda</w:t>
        <w:br/>
        <w:t>/prueba/tercera</w:t>
        <w:br/>
        <w:t>/prueba/cuarta</w:t>
        <w:br/>
        <w:t>Indique los comandos adecuados que usaría desde su sistema Linux local para conseguirlo.</w:t>
      </w:r>
    </w:p>
    <w:p>
      <w:pPr>
        <w:pStyle w:val="Normal"/>
        <w:spacing w:before="0" w:after="200"/>
        <w:rPr/>
      </w:pPr>
      <w:r>
        <w:rPr/>
        <w:t xml:space="preserve">ssh miusuario@192.168.1.109   </w:t>
      </w:r>
      <w:r>
        <w:rPr/>
        <w:t>facilitar la password</w:t>
      </w:r>
    </w:p>
    <w:p>
      <w:pPr>
        <w:pStyle w:val="Normal"/>
        <w:spacing w:before="0" w:after="200"/>
        <w:rPr/>
      </w:pPr>
      <w:r>
        <w:rPr/>
        <w:t>sudo mkdir -p /prueba/segunda /prueba/tercera /prueba/cuarta'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LibreOffice/24.2.3.2$Windows_X86_64 LibreOffice_project/433d9c2ded56988e8a90e6b2e771ee4e6a5ab2ba</Application>
  <AppVersion>15.0000</AppVersion>
  <Pages>2</Pages>
  <Words>411</Words>
  <Characters>2531</Characters>
  <CharactersWithSpaces>2927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2025-07-01T20:23:26Z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