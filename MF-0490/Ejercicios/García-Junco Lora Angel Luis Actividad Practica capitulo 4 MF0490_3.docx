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Angel Luis García-Junco Lora</w:t>
      </w:r>
    </w:p>
    <w:p>
      <w:pPr>
        <w:pStyle w:val="Heading1"/>
        <w:rPr/>
      </w:pPr>
      <w:r>
        <w:rPr/>
        <w:t>Actividad Práctica 4 : Identificación de métricas básicas de rendimiento del sistema</w:t>
      </w:r>
    </w:p>
    <w:p>
      <w:pPr>
        <w:pStyle w:val="Heading2"/>
        <w:rPr/>
      </w:pPr>
      <w:r>
        <w:rPr/>
        <w:t>Curso: IFCT0609 - Programación de Sistemas Informáticos</w:t>
      </w:r>
    </w:p>
    <w:p>
      <w:pPr>
        <w:pStyle w:val="Normal"/>
        <w:rPr/>
      </w:pPr>
      <w:r>
        <w:rPr/>
        <w:br/>
      </w:r>
      <w:r>
        <w:rPr>
          <w:b/>
          <w:bCs/>
        </w:rPr>
        <w:t>Objetivo:</w:t>
      </w:r>
      <w:r>
        <w:rPr/>
        <w:br/>
        <w:t>Familiarizarse con el uso de herramientas del sistema operativo para identificar y describir métricas simples que indiquen el rendimiento del equipo.</w:t>
        <w:br/>
        <w:br/>
      </w:r>
      <w:r>
        <w:rPr>
          <w:b/>
          <w:bCs/>
        </w:rPr>
        <w:t>Enunciado:</w:t>
      </w:r>
      <w:r>
        <w:rPr/>
        <w:br/>
        <w:t>Accede al monitor de rendimiento del sistema operativo de tu equipo (Monitor de recursos en Windows o Monitor del sistema en Linux).</w:t>
        <w:br/>
        <w:br/>
        <w:t>1. Anota tres métricas que observe el sistema (por ejemplo: uso de CPU, uso de memoria RAM, actividad del disco).</w:t>
      </w:r>
    </w:p>
    <w:p>
      <w:pPr>
        <w:pStyle w:val="Normal"/>
        <w:rPr/>
      </w:pPr>
      <w:r>
        <w:rPr/>
        <w:t>En windows:</w:t>
      </w:r>
    </w:p>
    <w:p>
      <w:pPr>
        <w:pStyle w:val="Normal"/>
        <w:rPr/>
      </w:pPr>
      <w:r>
        <w:rPr/>
        <w:t>Metrica :</w:t>
      </w:r>
      <w:r>
        <w:rPr/>
        <w:t>Uso de CPU</w:t>
      </w:r>
    </w:p>
    <w:p>
      <w:pPr>
        <w:pStyle w:val="Normal"/>
        <w:rPr/>
      </w:pPr>
      <w:r>
        <w:rPr/>
        <w:t>P</w:t>
      </w:r>
      <w:r>
        <w:rPr/>
        <w:t>orcentaje de uso: 8% , cuantitativa. Indica el porcentaje de la cpu que se esta usando en este momento</w:t>
      </w:r>
    </w:p>
    <w:p>
      <w:pPr>
        <w:pStyle w:val="Normal"/>
        <w:rPr/>
      </w:pPr>
      <w:r>
        <w:rPr/>
        <w:t xml:space="preserve">Procesadores lógicos: 12, cuantitativa. Indica el numero de procesadores activos del sistema </w:t>
      </w:r>
    </w:p>
    <w:p>
      <w:pPr>
        <w:pStyle w:val="Normal"/>
        <w:rPr/>
      </w:pPr>
      <w:r>
        <w:rPr/>
        <w:t xml:space="preserve">Virtualización: </w:t>
      </w:r>
      <w:r>
        <w:rPr/>
        <w:t>Habilitada</w:t>
      </w:r>
      <w:r>
        <w:rPr/>
        <w:t xml:space="preserve">, cualitativa </w:t>
      </w:r>
      <w:r>
        <w:rPr/>
        <w:t>cardinal</w:t>
      </w:r>
      <w:r>
        <w:rPr/>
        <w:t>. Indica el estado de virtualizacion de la CPU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15392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uso de memoria </w:t>
      </w:r>
      <w:r>
        <w:rPr/>
        <w:t xml:space="preserve">ram </w:t>
      </w:r>
      <w:r>
        <w:rPr/>
        <w:t>:</w:t>
      </w:r>
    </w:p>
    <w:p>
      <w:pPr>
        <w:pStyle w:val="Normal"/>
        <w:rPr/>
      </w:pPr>
      <w:r>
        <w:rPr/>
        <w:t>Memoria en uso, 11,6 gb, cuantitativa,  indica consumo alto de memoria (es logico porque está la máquina virtual activa)</w:t>
      </w:r>
    </w:p>
    <w:p>
      <w:pPr>
        <w:pStyle w:val="Normal"/>
        <w:rPr/>
      </w:pPr>
      <w:r>
        <w:rPr/>
        <w:t xml:space="preserve">Sockets de memoria usados, 2, cuantitativa, indica que hay dos módulos de 8gb instalados, </w:t>
      </w:r>
      <w:r>
        <w:rPr/>
        <w:t>mayor rendimiento que un solo módulo, ya que puede acceder simultaneamente a los dos módulos</w:t>
      </w:r>
    </w:p>
    <w:p>
      <w:pPr>
        <w:pStyle w:val="Normal"/>
        <w:rPr/>
      </w:pPr>
      <w:r>
        <w:rPr/>
        <w:t xml:space="preserve">Tipo de memoria SODIMM, cualitativa </w:t>
      </w:r>
      <w:r>
        <w:rPr/>
        <w:t>cardinal</w:t>
      </w:r>
      <w:r>
        <w:rPr/>
        <w:t>, indica tipo de arquitectura de circuitos de la memoria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4503420" cy="14478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uso del </w:t>
      </w:r>
      <w:r>
        <w:rPr/>
        <w:t>Wifi:</w:t>
      </w:r>
    </w:p>
    <w:p>
      <w:pPr>
        <w:pStyle w:val="Normal"/>
        <w:rPr/>
      </w:pPr>
      <w:r>
        <w:rPr/>
        <w:t>Velocidad de envio actual 8kb/s, cuantitativa, indica que e</w:t>
      </w:r>
      <w:r>
        <w:rPr/>
        <w:t>l rendimiento es adecuado</w:t>
      </w:r>
    </w:p>
    <w:p>
      <w:pPr>
        <w:pStyle w:val="Normal"/>
        <w:rPr/>
      </w:pPr>
      <w:r>
        <w:rPr/>
        <w:t>SSID: Aula 1 (la red a la que estamos conectados), cualitativa ordinal, no afecta al rendimiento per se</w:t>
      </w:r>
    </w:p>
    <w:p>
      <w:pPr>
        <w:pStyle w:val="Normal"/>
        <w:rPr/>
      </w:pPr>
      <w:r>
        <w:rPr/>
        <w:t xml:space="preserve">Velocidad de Reception: igual 8kb/s, cuantitativa, </w:t>
      </w:r>
      <w:r>
        <w:rPr/>
        <w:t xml:space="preserve">indica que el rendimiento es adecuado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6760" cy="14173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LibreOffice/24.2.3.2$Windows_X86_64 LibreOffice_project/433d9c2ded56988e8a90e6b2e771ee4e6a5ab2ba</Application>
  <AppVersion>15.0000</AppVersion>
  <Pages>2</Pages>
  <Words>250</Words>
  <Characters>1379</Characters>
  <CharactersWithSpaces>1620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2025-06-03T16:10:00Z</dcterms:created>
  <dc:creator>python-docx</dc:creator>
  <dc:description>generated by python-docx</dc:description>
  <dc:language>es-ES</dc:language>
  <cp:lastModifiedBy/>
  <cp:lastPrinted>2025-06-04T15:23:00Z</cp:lastPrinted>
  <dcterms:modified xsi:type="dcterms:W3CDTF">2025-06-04T19:29:54Z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